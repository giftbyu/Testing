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28E3F" w14:textId="77777777" w:rsidR="000953FC" w:rsidRDefault="00000000">
      <w:pPr>
        <w:pStyle w:val="Judul1"/>
      </w:pPr>
      <w:r>
        <w:t>Object Detection: Konsep, Perkembangan, dan Aplikasi</w:t>
      </w:r>
    </w:p>
    <w:p w14:paraId="6B07F807" w14:textId="77777777" w:rsidR="000953FC" w:rsidRDefault="00000000">
      <w:r>
        <w:t>Object detection atau deteksi objek merupakan bagian penting dalam ranah computer vision yang bertujuan untuk mengidentifikasi dan menentukan posisi objek tertentu dalam suatu citra atau video. Teknologi ini secara simultan melakukan dua tugas utama, yaitu klasifikasi objek ke dalam kategori tertentu dan pelokalan objek melalui pemberian bounding box pada gambar. Dalam literatur awal, pendekatan klasik seperti Viola-Jones (2001) menjadi landasan teori awal dalam pengembangan deteksi objek berbasis fitur sederhana seperti Haar dan pengklasifikasi cascade. Meskipun teknik tersebut sangat efisien untuk kasus sederhana seperti pendeteksian wajah, pendekatan ini tidak cukup tangguh dalam menghadapi kondisi dunia nyata yang kompleks seperti variasi skala, orientasi objek, dan pencahayaan.</w:t>
      </w:r>
    </w:p>
    <w:p w14:paraId="2BC30906" w14:textId="77777777" w:rsidR="000953FC" w:rsidRDefault="00000000">
      <w:r>
        <w:t>Gambar 1. Contoh bounding box pada object detection</w:t>
      </w:r>
    </w:p>
    <w:p w14:paraId="743DF4FB" w14:textId="77777777" w:rsidR="000953FC" w:rsidRDefault="00000000">
      <w:r>
        <w:t>Sumber: GitHub YOLOv5-RT-Stack</w:t>
      </w:r>
    </w:p>
    <w:p w14:paraId="07EC3E2B" w14:textId="77777777" w:rsidR="000953FC" w:rsidRDefault="00000000">
      <w:r>
        <w:t>https://raw.githubusercontent.com/zhiqwang/yolov5-rt-stack/main/assets/object-detection-example.png</w:t>
      </w:r>
    </w:p>
    <w:p w14:paraId="0D19AA33" w14:textId="5CBCEB79" w:rsidR="000953FC" w:rsidRDefault="00C13D8A">
      <w:r>
        <w:t xml:space="preserve"> </w:t>
      </w:r>
    </w:p>
    <w:p w14:paraId="2CA3314F" w14:textId="77777777" w:rsidR="000953FC" w:rsidRDefault="00000000">
      <w:r>
        <w:t>Gambar 2. Arsitektur Faster R-CNN</w:t>
      </w:r>
    </w:p>
    <w:p w14:paraId="0BA761D1" w14:textId="77777777" w:rsidR="000953FC" w:rsidRDefault="00000000">
      <w:r>
        <w:t>Sumber: GitHub amusi/faster_rcnn_pytorch</w:t>
      </w:r>
    </w:p>
    <w:p w14:paraId="2F6058A8" w14:textId="77777777" w:rsidR="000953FC" w:rsidRDefault="00000000">
      <w:r>
        <w:t>https://raw.githubusercontent.com/amusi/faster_rcnn_pytorch/master/images/faster_rcnn.png</w:t>
      </w:r>
    </w:p>
    <w:p w14:paraId="1E35F4AF" w14:textId="77777777" w:rsidR="000953FC" w:rsidRPr="00C13D8A" w:rsidRDefault="00000000">
      <w:pPr>
        <w:rPr>
          <w:lang w:val="fi-FI"/>
        </w:rPr>
      </w:pPr>
      <w:r>
        <w:t xml:space="preserve">Object detection kini diaplikasikan secara luas di berbagai sektor teknologi. Dalam bidang transportasi, teknologi ini menjadi komponen utama pada sistem kendaraan otonom untuk mendeteksi kendaraan, pejalan kaki, dan rambu lalu lintas secara real-time (Grigorescu et al., 2020). Di sektor pertanian presisi, object detection dimanfaatkan untuk mengidentifikasi buah matang, mendeteksi penyakit tanaman, serta mengontrol gulma menggunakan drone dan kamera lapangan (Rahaman et al., 2021). </w:t>
      </w:r>
      <w:r w:rsidRPr="00C13D8A">
        <w:rPr>
          <w:lang w:val="fi-FI"/>
        </w:rPr>
        <w:t>Sementara itu, di dunia industri dan retail, teknologi ini membantu dalam otomatisasi manajemen inventaris dan pemantauan perilaku konsumen melalui sistem kamera cerdas (Chen et al., 2020). Bahkan dalam bidang kesehatan, object detection digunakan dalam analisis citra medis seperti CT scan dan X-ray untuk membantu deteksi tumor atau kelainan secara otomatis (Karki et al., 2021).</w:t>
      </w:r>
    </w:p>
    <w:p w14:paraId="16F89446" w14:textId="77777777" w:rsidR="000953FC" w:rsidRPr="00C13D8A" w:rsidRDefault="00000000">
      <w:pPr>
        <w:rPr>
          <w:lang w:val="fi-FI"/>
        </w:rPr>
      </w:pPr>
      <w:r w:rsidRPr="00C13D8A">
        <w:rPr>
          <w:lang w:val="fi-FI"/>
        </w:rPr>
        <w:t xml:space="preserve">Walaupun implementasinya terus berkembang, object detection tetap menghadapi tantangan teknis, antara lain deteksi objek kecil, objek yang tumpang tindih (occlusion), </w:t>
      </w:r>
      <w:r w:rsidRPr="00C13D8A">
        <w:rPr>
          <w:lang w:val="fi-FI"/>
        </w:rPr>
        <w:lastRenderedPageBreak/>
        <w:t>serta kebutuhan akan akurasi tinggi dalam lingkungan nyata yang kompleks. Untuk menjawab tantangan tersebut, tren terkini menunjukkan integrasi object detection dengan pembelajaran kontekstual berbasis attention mechanism dan pengolahan spasial multi-skala untuk meningkatkan performa pada kondisi ekstrim. Dengan potensi aplikatif yang luas dan didukung oleh kemajuan teknologi edge computing dan real-time AI, object detection diperkirakan akan menjadi fondasi penting dalam ekosistem industri berbasis visi mesin di era digital mendatang.</w:t>
      </w:r>
    </w:p>
    <w:p w14:paraId="595D0BD5" w14:textId="77777777" w:rsidR="000953FC" w:rsidRDefault="00000000">
      <w:pPr>
        <w:pStyle w:val="Judul1"/>
      </w:pPr>
      <w:r>
        <w:t>Daftar Pustaka</w:t>
      </w:r>
    </w:p>
    <w:p w14:paraId="619BD261" w14:textId="77777777" w:rsidR="000953FC" w:rsidRDefault="00000000">
      <w:r>
        <w:t>Carion, N., Massa, F., Synnaeve, G., Usunier, N., Kirillov, A., &amp; Zagoruyko, S. (2020). End-to-end object detection with transformers. European Conference on Computer Vision (ECCV). https://arxiv.org/abs/2005.12872</w:t>
      </w:r>
    </w:p>
    <w:p w14:paraId="31E2B193" w14:textId="77777777" w:rsidR="000953FC" w:rsidRDefault="00000000">
      <w:r>
        <w:t>Chen, M., Zhang, Y., Leung, V. C. M., &amp; Taleb, T. (2020). AI-based context-aware intelligent shopping cart using object detection. IEEE Network, 34(6), 24–30. https://doi.org/10.1109/MNET.011.2000153</w:t>
      </w:r>
    </w:p>
    <w:p w14:paraId="60C3222D" w14:textId="77777777" w:rsidR="000953FC" w:rsidRDefault="00000000">
      <w:r>
        <w:t>Grigorescu, S., Trasnea, B., Cocias, T., &amp; Macesanu, G. (2020). A survey of deep learning techniques for autonomous driving. Journal of Field Robotics, 37(3), 362–386. https://doi.org/10.1002/rob.21918</w:t>
      </w:r>
    </w:p>
    <w:p w14:paraId="39030704" w14:textId="77777777" w:rsidR="000953FC" w:rsidRDefault="00000000">
      <w:r>
        <w:t>Karki, M., Singh, D. R., &amp; Thapa, C. (2021). Deep learning–based object detection approaches in medical imaging: A review. Artificial Intelligence Review, 54, 4773–4805. https://doi.org/10.1007/s10462-021-10005-6</w:t>
      </w:r>
    </w:p>
    <w:p w14:paraId="44310928" w14:textId="77777777" w:rsidR="000953FC" w:rsidRDefault="00000000">
      <w:r>
        <w:t>Rahaman, M. M., Arif, A., Ghosh, S., Hasan, M., &amp; Kim, J. M. (2021). A review of deep learning-based object detection in agriculture. Computers and Electronics in Agriculture, 184, 106067. https://doi.org/10.1016/j.compag.2021.106067</w:t>
      </w:r>
    </w:p>
    <w:p w14:paraId="2839222B" w14:textId="77777777" w:rsidR="000953FC" w:rsidRDefault="00000000">
      <w:r>
        <w:t>Ren, S., He, K., Girshick, R., &amp; Sun, J. (2015). Faster R-CNN: Towards real-time object detection with region proposal networks. Advances in Neural Information Processing Systems (NeurIPS). https://arxiv.org/abs/1506.01497</w:t>
      </w:r>
    </w:p>
    <w:p w14:paraId="32E08EE8" w14:textId="77777777" w:rsidR="000953FC" w:rsidRDefault="00000000">
      <w:r>
        <w:t>Viola, P., &amp; Jones, M. (2001). Rapid object detection using a boosted cascade of simple features. Proceedings of the 2001 IEEE Computer Society Conference on Computer Vision and Pattern Recognition. https://doi.org/10.1109/CVPR.2001.990517</w:t>
      </w:r>
    </w:p>
    <w:sectPr w:rsidR="000953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omorDafta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omorDafta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oinDaftar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oinDaftar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omorDafta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oinDaftar"/>
      <w:lvlText w:val=""/>
      <w:lvlJc w:val="left"/>
      <w:pPr>
        <w:tabs>
          <w:tab w:val="num" w:pos="360"/>
        </w:tabs>
        <w:ind w:left="360" w:hanging="360"/>
      </w:pPr>
      <w:rPr>
        <w:rFonts w:ascii="Symbol" w:hAnsi="Symbol" w:hint="default"/>
      </w:rPr>
    </w:lvl>
  </w:abstractNum>
  <w:num w:numId="1" w16cid:durableId="2086565907">
    <w:abstractNumId w:val="8"/>
  </w:num>
  <w:num w:numId="2" w16cid:durableId="2135559613">
    <w:abstractNumId w:val="6"/>
  </w:num>
  <w:num w:numId="3" w16cid:durableId="1215120603">
    <w:abstractNumId w:val="5"/>
  </w:num>
  <w:num w:numId="4" w16cid:durableId="565145254">
    <w:abstractNumId w:val="4"/>
  </w:num>
  <w:num w:numId="5" w16cid:durableId="1202204597">
    <w:abstractNumId w:val="7"/>
  </w:num>
  <w:num w:numId="6" w16cid:durableId="1752115063">
    <w:abstractNumId w:val="3"/>
  </w:num>
  <w:num w:numId="7" w16cid:durableId="135492701">
    <w:abstractNumId w:val="2"/>
  </w:num>
  <w:num w:numId="8" w16cid:durableId="1671643865">
    <w:abstractNumId w:val="1"/>
  </w:num>
  <w:num w:numId="9" w16cid:durableId="382827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53FC"/>
    <w:rsid w:val="00127351"/>
    <w:rsid w:val="0015074B"/>
    <w:rsid w:val="0029639D"/>
    <w:rsid w:val="00326F90"/>
    <w:rsid w:val="00AA1D8D"/>
    <w:rsid w:val="00B47730"/>
    <w:rsid w:val="00B54292"/>
    <w:rsid w:val="00C13D8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5C59DF"/>
  <w14:defaultImageDpi w14:val="300"/>
  <w15:docId w15:val="{6D2CD58D-6D14-4C92-B0A4-1B85B7B9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Judul1">
    <w:name w:val="heading 1"/>
    <w:basedOn w:val="Normal"/>
    <w:next w:val="Normal"/>
    <w:link w:val="Judul1K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Judul2">
    <w:name w:val="heading 2"/>
    <w:basedOn w:val="Normal"/>
    <w:next w:val="Normal"/>
    <w:link w:val="Judul2K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Judul3">
    <w:name w:val="heading 3"/>
    <w:basedOn w:val="Normal"/>
    <w:next w:val="Normal"/>
    <w:link w:val="Judul3K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Judul4">
    <w:name w:val="heading 4"/>
    <w:basedOn w:val="Normal"/>
    <w:next w:val="Normal"/>
    <w:link w:val="Judul4K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Judul5">
    <w:name w:val="heading 5"/>
    <w:basedOn w:val="Normal"/>
    <w:next w:val="Normal"/>
    <w:link w:val="Judul5K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Judul6">
    <w:name w:val="heading 6"/>
    <w:basedOn w:val="Normal"/>
    <w:next w:val="Normal"/>
    <w:link w:val="Judul6K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Judul7">
    <w:name w:val="heading 7"/>
    <w:basedOn w:val="Normal"/>
    <w:next w:val="Normal"/>
    <w:link w:val="Judul7K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Judul8">
    <w:name w:val="heading 8"/>
    <w:basedOn w:val="Normal"/>
    <w:next w:val="Normal"/>
    <w:link w:val="Judul8K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Judul9">
    <w:name w:val="heading 9"/>
    <w:basedOn w:val="Normal"/>
    <w:next w:val="Normal"/>
    <w:link w:val="Judul9K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E618BF"/>
    <w:pPr>
      <w:tabs>
        <w:tab w:val="center" w:pos="4680"/>
        <w:tab w:val="right" w:pos="9360"/>
      </w:tabs>
      <w:spacing w:after="0" w:line="240" w:lineRule="auto"/>
    </w:pPr>
  </w:style>
  <w:style w:type="character" w:customStyle="1" w:styleId="HeaderKAR">
    <w:name w:val="Header KAR"/>
    <w:basedOn w:val="FontParagrafDefault"/>
    <w:link w:val="Header"/>
    <w:uiPriority w:val="99"/>
    <w:rsid w:val="00E618BF"/>
  </w:style>
  <w:style w:type="paragraph" w:styleId="Footer">
    <w:name w:val="footer"/>
    <w:basedOn w:val="Normal"/>
    <w:link w:val="FooterKAR"/>
    <w:uiPriority w:val="99"/>
    <w:unhideWhenUsed/>
    <w:rsid w:val="00E618BF"/>
    <w:pPr>
      <w:tabs>
        <w:tab w:val="center" w:pos="4680"/>
        <w:tab w:val="right" w:pos="9360"/>
      </w:tabs>
      <w:spacing w:after="0" w:line="240" w:lineRule="auto"/>
    </w:pPr>
  </w:style>
  <w:style w:type="character" w:customStyle="1" w:styleId="FooterKAR">
    <w:name w:val="Footer KAR"/>
    <w:basedOn w:val="FontParagrafDefault"/>
    <w:link w:val="Footer"/>
    <w:uiPriority w:val="99"/>
    <w:rsid w:val="00E618BF"/>
  </w:style>
  <w:style w:type="paragraph" w:styleId="TidakAdaSpasi">
    <w:name w:val="No Spacing"/>
    <w:uiPriority w:val="1"/>
    <w:qFormat/>
    <w:rsid w:val="00FC693F"/>
    <w:pPr>
      <w:spacing w:after="0" w:line="240" w:lineRule="auto"/>
    </w:pPr>
  </w:style>
  <w:style w:type="character" w:customStyle="1" w:styleId="Judul1KAR">
    <w:name w:val="Judul 1 KAR"/>
    <w:basedOn w:val="FontParagrafDefault"/>
    <w:link w:val="Judu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Judul2KAR">
    <w:name w:val="Judul 2 KAR"/>
    <w:basedOn w:val="FontParagrafDefault"/>
    <w:link w:val="Judul2"/>
    <w:uiPriority w:val="9"/>
    <w:rsid w:val="00FC693F"/>
    <w:rPr>
      <w:rFonts w:asciiTheme="majorHAnsi" w:eastAsiaTheme="majorEastAsia" w:hAnsiTheme="majorHAnsi" w:cstheme="majorBidi"/>
      <w:b/>
      <w:bCs/>
      <w:color w:val="4F81BD" w:themeColor="accent1"/>
      <w:sz w:val="26"/>
      <w:szCs w:val="26"/>
    </w:rPr>
  </w:style>
  <w:style w:type="character" w:customStyle="1" w:styleId="Judul3KAR">
    <w:name w:val="Judul 3 KAR"/>
    <w:basedOn w:val="FontParagrafDefault"/>
    <w:link w:val="Judul3"/>
    <w:uiPriority w:val="9"/>
    <w:rsid w:val="00FC693F"/>
    <w:rPr>
      <w:rFonts w:asciiTheme="majorHAnsi" w:eastAsiaTheme="majorEastAsia" w:hAnsiTheme="majorHAnsi" w:cstheme="majorBidi"/>
      <w:b/>
      <w:bCs/>
      <w:color w:val="4F81BD" w:themeColor="accent1"/>
    </w:rPr>
  </w:style>
  <w:style w:type="paragraph" w:styleId="Judul">
    <w:name w:val="Title"/>
    <w:basedOn w:val="Normal"/>
    <w:next w:val="Normal"/>
    <w:link w:val="JudulK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JudulKAR">
    <w:name w:val="Judul KAR"/>
    <w:basedOn w:val="FontParagrafDefault"/>
    <w:link w:val="Judu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judul">
    <w:name w:val="Subtitle"/>
    <w:basedOn w:val="Normal"/>
    <w:next w:val="Normal"/>
    <w:link w:val="SubjudulK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judulKAR">
    <w:name w:val="Subjudul KAR"/>
    <w:basedOn w:val="FontParagrafDefault"/>
    <w:link w:val="Subjudul"/>
    <w:uiPriority w:val="11"/>
    <w:rsid w:val="00FC693F"/>
    <w:rPr>
      <w:rFonts w:asciiTheme="majorHAnsi" w:eastAsiaTheme="majorEastAsia" w:hAnsiTheme="majorHAnsi" w:cstheme="majorBidi"/>
      <w:i/>
      <w:iCs/>
      <w:color w:val="4F81BD" w:themeColor="accent1"/>
      <w:spacing w:val="15"/>
      <w:sz w:val="24"/>
      <w:szCs w:val="24"/>
    </w:rPr>
  </w:style>
  <w:style w:type="paragraph" w:styleId="DaftarParagraf">
    <w:name w:val="List Paragraph"/>
    <w:basedOn w:val="Normal"/>
    <w:uiPriority w:val="34"/>
    <w:qFormat/>
    <w:rsid w:val="00FC693F"/>
    <w:pPr>
      <w:ind w:left="720"/>
      <w:contextualSpacing/>
    </w:pPr>
  </w:style>
  <w:style w:type="paragraph" w:styleId="TeksIsi">
    <w:name w:val="Body Text"/>
    <w:basedOn w:val="Normal"/>
    <w:link w:val="TeksIsiKAR"/>
    <w:uiPriority w:val="99"/>
    <w:unhideWhenUsed/>
    <w:rsid w:val="00AA1D8D"/>
    <w:pPr>
      <w:spacing w:after="120"/>
    </w:pPr>
  </w:style>
  <w:style w:type="character" w:customStyle="1" w:styleId="TeksIsiKAR">
    <w:name w:val="Teks Isi KAR"/>
    <w:basedOn w:val="FontParagrafDefault"/>
    <w:link w:val="TeksIsi"/>
    <w:uiPriority w:val="99"/>
    <w:rsid w:val="00AA1D8D"/>
  </w:style>
  <w:style w:type="paragraph" w:styleId="TeksIsi2">
    <w:name w:val="Body Text 2"/>
    <w:basedOn w:val="Normal"/>
    <w:link w:val="TeksIsi2KAR"/>
    <w:uiPriority w:val="99"/>
    <w:unhideWhenUsed/>
    <w:rsid w:val="00AA1D8D"/>
    <w:pPr>
      <w:spacing w:after="120" w:line="480" w:lineRule="auto"/>
    </w:pPr>
  </w:style>
  <w:style w:type="character" w:customStyle="1" w:styleId="TeksIsi2KAR">
    <w:name w:val="Teks Isi 2 KAR"/>
    <w:basedOn w:val="FontParagrafDefault"/>
    <w:link w:val="TeksIsi2"/>
    <w:uiPriority w:val="99"/>
    <w:rsid w:val="00AA1D8D"/>
  </w:style>
  <w:style w:type="paragraph" w:styleId="TeksIsi3">
    <w:name w:val="Body Text 3"/>
    <w:basedOn w:val="Normal"/>
    <w:link w:val="TeksIsi3KAR"/>
    <w:uiPriority w:val="99"/>
    <w:unhideWhenUsed/>
    <w:rsid w:val="00AA1D8D"/>
    <w:pPr>
      <w:spacing w:after="120"/>
    </w:pPr>
    <w:rPr>
      <w:sz w:val="16"/>
      <w:szCs w:val="16"/>
    </w:rPr>
  </w:style>
  <w:style w:type="character" w:customStyle="1" w:styleId="TeksIsi3KAR">
    <w:name w:val="Teks Isi 3 KAR"/>
    <w:basedOn w:val="FontParagrafDefault"/>
    <w:link w:val="TeksIsi3"/>
    <w:uiPriority w:val="99"/>
    <w:rsid w:val="00AA1D8D"/>
    <w:rPr>
      <w:sz w:val="16"/>
      <w:szCs w:val="16"/>
    </w:rPr>
  </w:style>
  <w:style w:type="paragraph" w:styleId="Daftar">
    <w:name w:val="List"/>
    <w:basedOn w:val="Normal"/>
    <w:uiPriority w:val="99"/>
    <w:unhideWhenUsed/>
    <w:rsid w:val="00AA1D8D"/>
    <w:pPr>
      <w:ind w:left="360" w:hanging="360"/>
      <w:contextualSpacing/>
    </w:pPr>
  </w:style>
  <w:style w:type="paragraph" w:styleId="Daftar2">
    <w:name w:val="List 2"/>
    <w:basedOn w:val="Normal"/>
    <w:uiPriority w:val="99"/>
    <w:unhideWhenUsed/>
    <w:rsid w:val="00326F90"/>
    <w:pPr>
      <w:ind w:left="720" w:hanging="360"/>
      <w:contextualSpacing/>
    </w:pPr>
  </w:style>
  <w:style w:type="paragraph" w:styleId="Daftar3">
    <w:name w:val="List 3"/>
    <w:basedOn w:val="Normal"/>
    <w:uiPriority w:val="99"/>
    <w:unhideWhenUsed/>
    <w:rsid w:val="00326F90"/>
    <w:pPr>
      <w:ind w:left="1080" w:hanging="360"/>
      <w:contextualSpacing/>
    </w:pPr>
  </w:style>
  <w:style w:type="paragraph" w:styleId="PoinDaftar">
    <w:name w:val="List Bullet"/>
    <w:basedOn w:val="Normal"/>
    <w:uiPriority w:val="99"/>
    <w:unhideWhenUsed/>
    <w:rsid w:val="00326F90"/>
    <w:pPr>
      <w:numPr>
        <w:numId w:val="1"/>
      </w:numPr>
      <w:contextualSpacing/>
    </w:pPr>
  </w:style>
  <w:style w:type="paragraph" w:styleId="PoinDaftar2">
    <w:name w:val="List Bullet 2"/>
    <w:basedOn w:val="Normal"/>
    <w:uiPriority w:val="99"/>
    <w:unhideWhenUsed/>
    <w:rsid w:val="00326F90"/>
    <w:pPr>
      <w:numPr>
        <w:numId w:val="2"/>
      </w:numPr>
      <w:contextualSpacing/>
    </w:pPr>
  </w:style>
  <w:style w:type="paragraph" w:styleId="PoinDaftar3">
    <w:name w:val="List Bullet 3"/>
    <w:basedOn w:val="Normal"/>
    <w:uiPriority w:val="99"/>
    <w:unhideWhenUsed/>
    <w:rsid w:val="00326F90"/>
    <w:pPr>
      <w:numPr>
        <w:numId w:val="3"/>
      </w:numPr>
      <w:contextualSpacing/>
    </w:pPr>
  </w:style>
  <w:style w:type="paragraph" w:styleId="NomorDaftar">
    <w:name w:val="List Number"/>
    <w:basedOn w:val="Normal"/>
    <w:uiPriority w:val="99"/>
    <w:unhideWhenUsed/>
    <w:rsid w:val="00326F90"/>
    <w:pPr>
      <w:numPr>
        <w:numId w:val="5"/>
      </w:numPr>
      <w:contextualSpacing/>
    </w:pPr>
  </w:style>
  <w:style w:type="paragraph" w:styleId="NomorDaftar2">
    <w:name w:val="List Number 2"/>
    <w:basedOn w:val="Normal"/>
    <w:uiPriority w:val="99"/>
    <w:unhideWhenUsed/>
    <w:rsid w:val="0029639D"/>
    <w:pPr>
      <w:numPr>
        <w:numId w:val="6"/>
      </w:numPr>
      <w:contextualSpacing/>
    </w:pPr>
  </w:style>
  <w:style w:type="paragraph" w:styleId="NomorDaftar3">
    <w:name w:val="List Number 3"/>
    <w:basedOn w:val="Normal"/>
    <w:uiPriority w:val="99"/>
    <w:unhideWhenUsed/>
    <w:rsid w:val="0029639D"/>
    <w:pPr>
      <w:numPr>
        <w:numId w:val="7"/>
      </w:numPr>
      <w:contextualSpacing/>
    </w:pPr>
  </w:style>
  <w:style w:type="paragraph" w:styleId="DaftarBerkelanjutan">
    <w:name w:val="List Continue"/>
    <w:basedOn w:val="Normal"/>
    <w:uiPriority w:val="99"/>
    <w:unhideWhenUsed/>
    <w:rsid w:val="0029639D"/>
    <w:pPr>
      <w:spacing w:after="120"/>
      <w:ind w:left="360"/>
      <w:contextualSpacing/>
    </w:pPr>
  </w:style>
  <w:style w:type="paragraph" w:styleId="DaftarBerkelanjutan2">
    <w:name w:val="List Continue 2"/>
    <w:basedOn w:val="Normal"/>
    <w:uiPriority w:val="99"/>
    <w:unhideWhenUsed/>
    <w:rsid w:val="0029639D"/>
    <w:pPr>
      <w:spacing w:after="120"/>
      <w:ind w:left="720"/>
      <w:contextualSpacing/>
    </w:pPr>
  </w:style>
  <w:style w:type="paragraph" w:styleId="DaftarBerkelanjutan3">
    <w:name w:val="List Continue 3"/>
    <w:basedOn w:val="Normal"/>
    <w:uiPriority w:val="99"/>
    <w:unhideWhenUsed/>
    <w:rsid w:val="0029639D"/>
    <w:pPr>
      <w:spacing w:after="120"/>
      <w:ind w:left="1080"/>
      <w:contextualSpacing/>
    </w:pPr>
  </w:style>
  <w:style w:type="paragraph" w:styleId="TeksMakro">
    <w:name w:val="macro"/>
    <w:link w:val="TeksMakroK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ksMakroKAR">
    <w:name w:val="Teks Makro KAR"/>
    <w:basedOn w:val="FontParagrafDefault"/>
    <w:link w:val="TeksMakro"/>
    <w:uiPriority w:val="99"/>
    <w:rsid w:val="0029639D"/>
    <w:rPr>
      <w:rFonts w:ascii="Courier" w:hAnsi="Courier"/>
      <w:sz w:val="20"/>
      <w:szCs w:val="20"/>
    </w:rPr>
  </w:style>
  <w:style w:type="paragraph" w:styleId="Kutipan">
    <w:name w:val="Quote"/>
    <w:basedOn w:val="Normal"/>
    <w:next w:val="Normal"/>
    <w:link w:val="KutipanKAR"/>
    <w:uiPriority w:val="29"/>
    <w:qFormat/>
    <w:rsid w:val="00FC693F"/>
    <w:rPr>
      <w:i/>
      <w:iCs/>
      <w:color w:val="000000" w:themeColor="text1"/>
    </w:rPr>
  </w:style>
  <w:style w:type="character" w:customStyle="1" w:styleId="KutipanKAR">
    <w:name w:val="Kutipan KAR"/>
    <w:basedOn w:val="FontParagrafDefault"/>
    <w:link w:val="Kutipan"/>
    <w:uiPriority w:val="29"/>
    <w:rsid w:val="00FC693F"/>
    <w:rPr>
      <w:i/>
      <w:iCs/>
      <w:color w:val="000000" w:themeColor="text1"/>
    </w:rPr>
  </w:style>
  <w:style w:type="character" w:customStyle="1" w:styleId="Judul4KAR">
    <w:name w:val="Judul 4 KAR"/>
    <w:basedOn w:val="FontParagrafDefault"/>
    <w:link w:val="Judul4"/>
    <w:uiPriority w:val="9"/>
    <w:semiHidden/>
    <w:rsid w:val="00FC693F"/>
    <w:rPr>
      <w:rFonts w:asciiTheme="majorHAnsi" w:eastAsiaTheme="majorEastAsia" w:hAnsiTheme="majorHAnsi" w:cstheme="majorBidi"/>
      <w:b/>
      <w:bCs/>
      <w:i/>
      <w:iCs/>
      <w:color w:val="4F81BD" w:themeColor="accent1"/>
    </w:rPr>
  </w:style>
  <w:style w:type="character" w:customStyle="1" w:styleId="Judul5KAR">
    <w:name w:val="Judul 5 KAR"/>
    <w:basedOn w:val="FontParagrafDefault"/>
    <w:link w:val="Judul5"/>
    <w:uiPriority w:val="9"/>
    <w:semiHidden/>
    <w:rsid w:val="00FC693F"/>
    <w:rPr>
      <w:rFonts w:asciiTheme="majorHAnsi" w:eastAsiaTheme="majorEastAsia" w:hAnsiTheme="majorHAnsi" w:cstheme="majorBidi"/>
      <w:color w:val="243F60" w:themeColor="accent1" w:themeShade="7F"/>
    </w:rPr>
  </w:style>
  <w:style w:type="character" w:customStyle="1" w:styleId="Judul6KAR">
    <w:name w:val="Judul 6 KAR"/>
    <w:basedOn w:val="FontParagrafDefault"/>
    <w:link w:val="Judul6"/>
    <w:uiPriority w:val="9"/>
    <w:semiHidden/>
    <w:rsid w:val="00FC693F"/>
    <w:rPr>
      <w:rFonts w:asciiTheme="majorHAnsi" w:eastAsiaTheme="majorEastAsia" w:hAnsiTheme="majorHAnsi" w:cstheme="majorBidi"/>
      <w:i/>
      <w:iCs/>
      <w:color w:val="243F60" w:themeColor="accent1" w:themeShade="7F"/>
    </w:rPr>
  </w:style>
  <w:style w:type="character" w:customStyle="1" w:styleId="Judul7KAR">
    <w:name w:val="Judul 7 KAR"/>
    <w:basedOn w:val="FontParagrafDefault"/>
    <w:link w:val="Judul7"/>
    <w:uiPriority w:val="9"/>
    <w:semiHidden/>
    <w:rsid w:val="00FC693F"/>
    <w:rPr>
      <w:rFonts w:asciiTheme="majorHAnsi" w:eastAsiaTheme="majorEastAsia" w:hAnsiTheme="majorHAnsi" w:cstheme="majorBidi"/>
      <w:i/>
      <w:iCs/>
      <w:color w:val="404040" w:themeColor="text1" w:themeTint="BF"/>
    </w:rPr>
  </w:style>
  <w:style w:type="character" w:customStyle="1" w:styleId="Judul8KAR">
    <w:name w:val="Judul 8 KAR"/>
    <w:basedOn w:val="FontParagrafDefault"/>
    <w:link w:val="Judul8"/>
    <w:uiPriority w:val="9"/>
    <w:semiHidden/>
    <w:rsid w:val="00FC693F"/>
    <w:rPr>
      <w:rFonts w:asciiTheme="majorHAnsi" w:eastAsiaTheme="majorEastAsia" w:hAnsiTheme="majorHAnsi" w:cstheme="majorBidi"/>
      <w:color w:val="4F81BD" w:themeColor="accent1"/>
      <w:sz w:val="20"/>
      <w:szCs w:val="20"/>
    </w:rPr>
  </w:style>
  <w:style w:type="character" w:customStyle="1" w:styleId="Judul9KAR">
    <w:name w:val="Judul 9 KAR"/>
    <w:basedOn w:val="FontParagrafDefault"/>
    <w:link w:val="Judul9"/>
    <w:uiPriority w:val="9"/>
    <w:semiHidden/>
    <w:rsid w:val="00FC693F"/>
    <w:rPr>
      <w:rFonts w:asciiTheme="majorHAnsi" w:eastAsiaTheme="majorEastAsia" w:hAnsiTheme="majorHAnsi" w:cstheme="majorBidi"/>
      <w:i/>
      <w:iCs/>
      <w:color w:val="404040" w:themeColor="text1" w:themeTint="BF"/>
      <w:sz w:val="20"/>
      <w:szCs w:val="20"/>
    </w:rPr>
  </w:style>
  <w:style w:type="paragraph" w:styleId="Keteranga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Kuat">
    <w:name w:val="Strong"/>
    <w:basedOn w:val="FontParagrafDefault"/>
    <w:uiPriority w:val="22"/>
    <w:qFormat/>
    <w:rsid w:val="00FC693F"/>
    <w:rPr>
      <w:b/>
      <w:bCs/>
    </w:rPr>
  </w:style>
  <w:style w:type="character" w:styleId="Penekanan">
    <w:name w:val="Emphasis"/>
    <w:basedOn w:val="FontParagrafDefault"/>
    <w:uiPriority w:val="20"/>
    <w:qFormat/>
    <w:rsid w:val="00FC693F"/>
    <w:rPr>
      <w:i/>
      <w:iCs/>
    </w:rPr>
  </w:style>
  <w:style w:type="paragraph" w:styleId="KutipanyangSering">
    <w:name w:val="Intense Quote"/>
    <w:basedOn w:val="Normal"/>
    <w:next w:val="Normal"/>
    <w:link w:val="KutipanyangSeringK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KutipanyangSeringKAR">
    <w:name w:val="Kutipan yang Sering KAR"/>
    <w:basedOn w:val="FontParagrafDefault"/>
    <w:link w:val="KutipanyangSering"/>
    <w:uiPriority w:val="30"/>
    <w:rsid w:val="00FC693F"/>
    <w:rPr>
      <w:b/>
      <w:bCs/>
      <w:i/>
      <w:iCs/>
      <w:color w:val="4F81BD" w:themeColor="accent1"/>
    </w:rPr>
  </w:style>
  <w:style w:type="character" w:styleId="PenekananHalus">
    <w:name w:val="Subtle Emphasis"/>
    <w:basedOn w:val="FontParagrafDefault"/>
    <w:uiPriority w:val="19"/>
    <w:qFormat/>
    <w:rsid w:val="00FC693F"/>
    <w:rPr>
      <w:i/>
      <w:iCs/>
      <w:color w:val="808080" w:themeColor="text1" w:themeTint="7F"/>
    </w:rPr>
  </w:style>
  <w:style w:type="character" w:styleId="PenekananKeras">
    <w:name w:val="Intense Emphasis"/>
    <w:basedOn w:val="FontParagrafDefault"/>
    <w:uiPriority w:val="21"/>
    <w:qFormat/>
    <w:rsid w:val="00FC693F"/>
    <w:rPr>
      <w:b/>
      <w:bCs/>
      <w:i/>
      <w:iCs/>
      <w:color w:val="4F81BD" w:themeColor="accent1"/>
    </w:rPr>
  </w:style>
  <w:style w:type="character" w:styleId="ReferensiRumit">
    <w:name w:val="Subtle Reference"/>
    <w:basedOn w:val="FontParagrafDefault"/>
    <w:uiPriority w:val="31"/>
    <w:qFormat/>
    <w:rsid w:val="00FC693F"/>
    <w:rPr>
      <w:smallCaps/>
      <w:color w:val="C0504D" w:themeColor="accent2"/>
      <w:u w:val="single"/>
    </w:rPr>
  </w:style>
  <w:style w:type="character" w:styleId="ReferensiyangSering">
    <w:name w:val="Intense Reference"/>
    <w:basedOn w:val="FontParagrafDefault"/>
    <w:uiPriority w:val="32"/>
    <w:qFormat/>
    <w:rsid w:val="00FC693F"/>
    <w:rPr>
      <w:b/>
      <w:bCs/>
      <w:smallCaps/>
      <w:color w:val="C0504D" w:themeColor="accent2"/>
      <w:spacing w:val="5"/>
      <w:u w:val="single"/>
    </w:rPr>
  </w:style>
  <w:style w:type="character" w:styleId="JudulBuku">
    <w:name w:val="Book Title"/>
    <w:basedOn w:val="FontParagrafDefault"/>
    <w:uiPriority w:val="33"/>
    <w:qFormat/>
    <w:rsid w:val="00FC693F"/>
    <w:rPr>
      <w:b/>
      <w:bCs/>
      <w:smallCaps/>
      <w:spacing w:val="5"/>
    </w:rPr>
  </w:style>
  <w:style w:type="paragraph" w:styleId="JudulTOC">
    <w:name w:val="TOC Heading"/>
    <w:basedOn w:val="Judul1"/>
    <w:next w:val="Normal"/>
    <w:uiPriority w:val="39"/>
    <w:semiHidden/>
    <w:unhideWhenUsed/>
    <w:qFormat/>
    <w:rsid w:val="00FC693F"/>
    <w:pPr>
      <w:outlineLvl w:val="9"/>
    </w:pPr>
  </w:style>
  <w:style w:type="table" w:styleId="KisiTabel">
    <w:name w:val="Table Grid"/>
    <w:basedOn w:val="Tabel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yanganTipis">
    <w:name w:val="Light Shading"/>
    <w:basedOn w:val="Tabel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BayanganCahaya-Aksen1">
    <w:name w:val="Light Shading Accent 1"/>
    <w:basedOn w:val="Tabel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BayanganCahaya-Aksen2">
    <w:name w:val="Light Shading Accent 2"/>
    <w:basedOn w:val="Tabel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BayanganCahaya-Aksen3">
    <w:name w:val="Light Shading Accent 3"/>
    <w:basedOn w:val="Tabel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BayanganCahaya-Aksen4">
    <w:name w:val="Light Shading Accent 4"/>
    <w:basedOn w:val="Tabel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BayanganCahaya-Aksen5">
    <w:name w:val="Light Shading Accent 5"/>
    <w:basedOn w:val="Tabel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BayanganCahaya-Aksen6">
    <w:name w:val="Light Shading Accent 6"/>
    <w:basedOn w:val="Tabel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DaftarCahaya">
    <w:name w:val="Light List"/>
    <w:basedOn w:val="Tabel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ftarCahaya-Aksen1">
    <w:name w:val="Light List Accent 1"/>
    <w:basedOn w:val="Tabel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DaftarCahaya-Aksen2">
    <w:name w:val="Light List Accent 2"/>
    <w:basedOn w:val="Tabel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DaftarCahaya-Aksen3">
    <w:name w:val="Light List Accent 3"/>
    <w:basedOn w:val="Tabel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ftarCahaya-Aksen4">
    <w:name w:val="Light List Accent 4"/>
    <w:basedOn w:val="Tabel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DaftarCahaya-Aksen5">
    <w:name w:val="Light List Accent 5"/>
    <w:basedOn w:val="Tabel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ftarCahaya-Aksen6">
    <w:name w:val="Light List Accent 6"/>
    <w:basedOn w:val="Tabel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KisiCahaya">
    <w:name w:val="Light Grid"/>
    <w:basedOn w:val="Tabel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KisiCahaya-Aksen1">
    <w:name w:val="Light Grid Accent 1"/>
    <w:basedOn w:val="Tabel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KisiCahaya-Aksen2">
    <w:name w:val="Light Grid Accent 2"/>
    <w:basedOn w:val="Tabel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KisiCahaya-Aksen3">
    <w:name w:val="Light Grid Accent 3"/>
    <w:basedOn w:val="Tabel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KisiCahaya-Aksen4">
    <w:name w:val="Light Grid Accent 4"/>
    <w:basedOn w:val="Tabel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KisiCahaya-Aksen5">
    <w:name w:val="Light Grid Accent 5"/>
    <w:basedOn w:val="Tabel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KisiCahaya-Aksen6">
    <w:name w:val="Light Grid Accent 6"/>
    <w:basedOn w:val="Tabel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BayanganSedang1">
    <w:name w:val="Medium Shading 1"/>
    <w:basedOn w:val="Tabel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BayanganSedang1-Aksen1">
    <w:name w:val="Medium Shading 1 Accent 1"/>
    <w:basedOn w:val="Tabel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BayanganSedang1-Aksen2">
    <w:name w:val="Medium Shading 1 Accent 2"/>
    <w:basedOn w:val="Tabel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BayanganSedang1-Aksen3">
    <w:name w:val="Medium Shading 1 Accent 3"/>
    <w:basedOn w:val="Tabel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BayanganSedang1-Aksen4">
    <w:name w:val="Medium Shading 1 Accent 4"/>
    <w:basedOn w:val="Tabel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BayanganSedang1-Aksen5">
    <w:name w:val="Medium Shading 1 Accent 5"/>
    <w:basedOn w:val="Tabel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BayanganSedang1-Aksen6">
    <w:name w:val="Medium Shading 1 Accent 6"/>
    <w:basedOn w:val="Tabel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BayanganSedang2">
    <w:name w:val="Medium Shading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1">
    <w:name w:val="Medium Shading 2 Accent 1"/>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2">
    <w:name w:val="Medium Shading 2 Accent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3">
    <w:name w:val="Medium Shading 2 Accent 3"/>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4">
    <w:name w:val="Medium Shading 2 Accent 4"/>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5">
    <w:name w:val="Medium Shading 2 Accent 5"/>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6">
    <w:name w:val="Medium Shading 2 Accent 6"/>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ftarSedang1">
    <w:name w:val="Medium List 1"/>
    <w:basedOn w:val="Tabel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ftarSedang1-Aksen1">
    <w:name w:val="Medium List 1 Accent 1"/>
    <w:basedOn w:val="Tabel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DaftarSedang1-Aksen2">
    <w:name w:val="Medium List 1 Accent 2"/>
    <w:basedOn w:val="Tabel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DaftarSedang1-Aksen3">
    <w:name w:val="Medium List 1 Accent 3"/>
    <w:basedOn w:val="Tabel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DaftarSedang1-Aksen4">
    <w:name w:val="Medium List 1 Accent 4"/>
    <w:basedOn w:val="Tabel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DaftarSedang1-Aksen5">
    <w:name w:val="Medium List 1 Accent 5"/>
    <w:basedOn w:val="Tabel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DaftarSedang1-Aksen6">
    <w:name w:val="Medium List 1 Accent 6"/>
    <w:basedOn w:val="Tabel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DaftarSedang2">
    <w:name w:val="Medium Lis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1">
    <w:name w:val="Medium List 2 Accent 1"/>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2">
    <w:name w:val="Medium List 2 Accen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3">
    <w:name w:val="Medium List 2 Accent 3"/>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4">
    <w:name w:val="Medium List 2 Accent 4"/>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5">
    <w:name w:val="Medium List 2 Accent 5"/>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6">
    <w:name w:val="Medium List 2 Accent 6"/>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KisiSedang1">
    <w:name w:val="Medium Grid 1"/>
    <w:basedOn w:val="Tabel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isiSedang1-Aksen1">
    <w:name w:val="Medium Grid 1 Accent 1"/>
    <w:basedOn w:val="Tabel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isiSedang1-Aksen2">
    <w:name w:val="Medium Grid 1 Accent 2"/>
    <w:basedOn w:val="Tabel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isiSedang1-Aksen3">
    <w:name w:val="Medium Grid 1 Accent 3"/>
    <w:basedOn w:val="Tabel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isiSedang1-Aksen4">
    <w:name w:val="Medium Grid 1 Accent 4"/>
    <w:basedOn w:val="Tabel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isiSedang1-Aksen5">
    <w:name w:val="Medium Grid 1 Accent 5"/>
    <w:basedOn w:val="Tabel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isiSedang1-Aksen6">
    <w:name w:val="Medium Grid 1 Accent 6"/>
    <w:basedOn w:val="Tabel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isiSedang2">
    <w:name w:val="Medium Grid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KisiSedang2-Aksen1">
    <w:name w:val="Medium Grid 2 Accent 1"/>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KisiSedang2-Aksen2">
    <w:name w:val="Medium Grid 2 Accent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KisiSedang2-Aksen3">
    <w:name w:val="Medium Grid 2 Accent 3"/>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KisiSedang2-Aksen4">
    <w:name w:val="Medium Grid 2 Accent 4"/>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KisiSedang2-Aksen5">
    <w:name w:val="Medium Grid 2 Accent 5"/>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KisiSedang2-Aksen6">
    <w:name w:val="Medium Grid 2 Accent 6"/>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KisiSedang3">
    <w:name w:val="Medium Grid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KisiSedang3-Aksen1">
    <w:name w:val="Medium Grid 3 Accent 1"/>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isiSedang3-Aksen2">
    <w:name w:val="Medium Grid 3 Accent 2"/>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KisiSedang3-Aksen3">
    <w:name w:val="Medium Grid 3 Accent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KisiSedang3-Aksen4">
    <w:name w:val="Medium Grid 3 Accent 4"/>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KisiSedang3-Aksen5">
    <w:name w:val="Medium Grid 3 Accent 5"/>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KisiSedang3-Aksen6">
    <w:name w:val="Medium Grid 3 Accent 6"/>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ftarGelap">
    <w:name w:val="Dark List"/>
    <w:basedOn w:val="Tabel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ftarGelap-Aksen1">
    <w:name w:val="Dark List Accent 1"/>
    <w:basedOn w:val="Tabel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ftarGelap-Aksen2">
    <w:name w:val="Dark List Accent 2"/>
    <w:basedOn w:val="Tabel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ftarGelap-Aksen3">
    <w:name w:val="Dark List Accent 3"/>
    <w:basedOn w:val="Tabel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ftarGelap-Aksen4">
    <w:name w:val="Dark List Accent 4"/>
    <w:basedOn w:val="Tabel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ftarGelap-Aksen5">
    <w:name w:val="Dark List Accent 5"/>
    <w:basedOn w:val="Tabel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ftarGelap-Aksen6">
    <w:name w:val="Dark List Accent 6"/>
    <w:basedOn w:val="Tabel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BayanganBerwarna">
    <w:name w:val="Colorful Shading"/>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BayanganBerwarna-Aksen1">
    <w:name w:val="Colorful Shading Accent 1"/>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BayanganBerwarna-Aksen2">
    <w:name w:val="Colorful Shading Accent 2"/>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BayanganBerwarna-Aksen3">
    <w:name w:val="Colorful Shading Accent 3"/>
    <w:basedOn w:val="Tabel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BayanganBerwarna-Aksen4">
    <w:name w:val="Colorful Shading Accent 4"/>
    <w:basedOn w:val="Tabel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BayanganBerwarna-Aksen5">
    <w:name w:val="Colorful Shading Accent 5"/>
    <w:basedOn w:val="Tabel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BayanganBerwarna-Aksen6">
    <w:name w:val="Colorful Shading Accent 6"/>
    <w:basedOn w:val="Tabel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ftarBerwarna">
    <w:name w:val="Colorful List"/>
    <w:basedOn w:val="Tabel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ftarBerwarna-Aksen1">
    <w:name w:val="Colorful List Accent 1"/>
    <w:basedOn w:val="Tabel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DaftarBerwarna-Aksen2">
    <w:name w:val="Colorful List Accent 2"/>
    <w:basedOn w:val="Tabel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DaftarBerwarna-Aksen3">
    <w:name w:val="Colorful List Accent 3"/>
    <w:basedOn w:val="Tabel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DaftarBerwarna-Aksen4">
    <w:name w:val="Colorful List Accent 4"/>
    <w:basedOn w:val="Tabel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DaftarBerwarna-Aksen5">
    <w:name w:val="Colorful List Accent 5"/>
    <w:basedOn w:val="Tabel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DaftarBerwarna-Aksen6">
    <w:name w:val="Colorful List Accent 6"/>
    <w:basedOn w:val="Tabel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isiBerwarna">
    <w:name w:val="Colorful Grid"/>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isiBerwarna-Aksen1">
    <w:name w:val="Colorful Grid Accent 1"/>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isiBerwarna-Aksen2">
    <w:name w:val="Colorful Grid Accent 2"/>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isiBerwarna-Aksen3">
    <w:name w:val="Colorful Grid Accent 3"/>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isiBerwarna-Aksen4">
    <w:name w:val="Colorful Grid Accent 4"/>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isiBerwarna-Aksen5">
    <w:name w:val="Colorful Grid Accent 5"/>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isiBerwarna-Aksen6">
    <w:name w:val="Colorful Grid Accent 6"/>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Septiadi Bayu Eka Samudera Istiyono</cp:lastModifiedBy>
  <cp:revision>2</cp:revision>
  <dcterms:created xsi:type="dcterms:W3CDTF">2013-12-23T23:15:00Z</dcterms:created>
  <dcterms:modified xsi:type="dcterms:W3CDTF">2025-07-12T09:51:00Z</dcterms:modified>
  <cp:category/>
</cp:coreProperties>
</file>